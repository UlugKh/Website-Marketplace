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9E9FD" w14:textId="77777777" w:rsidR="000307CA" w:rsidRDefault="00000000">
      <w:pPr>
        <w:pStyle w:val="Heading1"/>
        <w:jc w:val="center"/>
      </w:pPr>
      <w:r>
        <w:t>Project Documentation</w:t>
      </w:r>
    </w:p>
    <w:p w14:paraId="0EC25652" w14:textId="77777777" w:rsidR="000307CA" w:rsidRDefault="00000000">
      <w:pPr>
        <w:pStyle w:val="Heading2"/>
      </w:pPr>
      <w:r>
        <w:t>2025-02-21</w:t>
      </w:r>
    </w:p>
    <w:p w14:paraId="50763F3C" w14:textId="77777777" w:rsidR="000307CA" w:rsidRDefault="00000000">
      <w:pPr>
        <w:pStyle w:val="Heading2"/>
      </w:pPr>
      <w:r>
        <w:t>Progress Today</w:t>
      </w:r>
    </w:p>
    <w:p w14:paraId="6364CA85" w14:textId="77777777" w:rsidR="000307CA" w:rsidRDefault="00000000">
      <w:r>
        <w:br/>
        <w:t>- Elbek (QA Tester) completed the login page, exceeding expectations.</w:t>
      </w:r>
      <w:r>
        <w:br/>
        <w:t xml:space="preserve">  - Followed the UI/UX designer's wireframe perfectly.</w:t>
      </w:r>
      <w:r>
        <w:br/>
        <w:t xml:space="preserve">  - Implemented backend functionality, including Google sign-in integration.</w:t>
      </w:r>
      <w:r>
        <w:br/>
        <w:t xml:space="preserve">  - His work demonstrated high quality and efficiency.</w:t>
      </w:r>
      <w:r>
        <w:br/>
      </w:r>
      <w:r>
        <w:br/>
        <w:t>- Increased pace as the deadline approaches.</w:t>
      </w:r>
      <w:r>
        <w:br/>
        <w:t xml:space="preserve">  - All teammates began asking for tasks proactively.</w:t>
      </w:r>
      <w:r>
        <w:br/>
        <w:t xml:space="preserve">  - UI/UX designer and media specialist needed direction and task assignments.</w:t>
      </w:r>
      <w:r>
        <w:br/>
      </w:r>
      <w:r>
        <w:br/>
        <w:t>- Communication Improvements:</w:t>
      </w:r>
      <w:r>
        <w:br/>
        <w:t xml:space="preserve">  - Reminded everyone of deadlines and encouraged them to request tasks if unsure.</w:t>
      </w:r>
      <w:r>
        <w:br/>
        <w:t xml:space="preserve">  - Focused on enhancing team communication, especially with the frontend developer.</w:t>
      </w:r>
      <w:r>
        <w:br/>
        <w:t xml:space="preserve">  - Ensured that all team members understand the importance of syncing branches with main regularly.</w:t>
      </w:r>
      <w:r>
        <w:br/>
      </w:r>
    </w:p>
    <w:p w14:paraId="2CBA3579" w14:textId="77777777" w:rsidR="000307CA" w:rsidRDefault="00000000">
      <w:pPr>
        <w:pStyle w:val="Heading2"/>
      </w:pPr>
      <w:r>
        <w:t>Challenges Faced</w:t>
      </w:r>
    </w:p>
    <w:p w14:paraId="7EA21EAC" w14:textId="77777777" w:rsidR="000307CA" w:rsidRDefault="00000000">
      <w:r>
        <w:br/>
        <w:t>- Frontend Commit Issue:</w:t>
      </w:r>
      <w:r>
        <w:br/>
        <w:t xml:space="preserve">  - Frontend developer committed code yesterday but didn't submit a pull request to merge into main.</w:t>
      </w:r>
      <w:r>
        <w:br/>
        <w:t xml:space="preserve">  - Other teammates struggled with fetching updates from main to their branches.</w:t>
      </w:r>
      <w:r>
        <w:br/>
      </w:r>
      <w:r>
        <w:br/>
        <w:t>- Merge Conflict Risk:</w:t>
      </w:r>
      <w:r>
        <w:br/>
        <w:t xml:space="preserve">  - Elbek's login page is ready, but can't be merged into main without validating frontend code compatibility.</w:t>
      </w:r>
      <w:r>
        <w:br/>
        <w:t xml:space="preserve">  - Waiting on frontend developer's response to ensure a smooth merge process.</w:t>
      </w:r>
      <w:r>
        <w:br/>
      </w:r>
    </w:p>
    <w:p w14:paraId="2C7FA3C6" w14:textId="77777777" w:rsidR="000307CA" w:rsidRDefault="00000000">
      <w:pPr>
        <w:pStyle w:val="Heading2"/>
      </w:pPr>
      <w:r>
        <w:t>Next Steps</w:t>
      </w:r>
    </w:p>
    <w:p w14:paraId="37BA9D00" w14:textId="77777777" w:rsidR="000307CA" w:rsidRDefault="00000000">
      <w:r>
        <w:br/>
        <w:t>- Resolve Merge Conflicts:</w:t>
      </w:r>
      <w:r>
        <w:br/>
        <w:t xml:space="preserve">  - Coordinate with the frontend developer to merge login page code with frontend progress.</w:t>
      </w:r>
      <w:r>
        <w:br/>
        <w:t xml:space="preserve">  - Review and approve the merged code before pull request into main.</w:t>
      </w:r>
      <w:r>
        <w:br/>
      </w:r>
      <w:r>
        <w:br/>
        <w:t>- Assign Tasks to Teammates:</w:t>
      </w:r>
      <w:r>
        <w:br/>
      </w:r>
      <w:r>
        <w:lastRenderedPageBreak/>
        <w:t xml:space="preserve">  - Once frontend status is clear, delegate specific areas of work to the rest of the team.</w:t>
      </w:r>
      <w:r>
        <w:br/>
        <w:t xml:space="preserve">  - UI/UX and media teammates will focus on perfecting existing designs before creating new ones.</w:t>
      </w:r>
      <w:r>
        <w:br/>
      </w:r>
      <w:r>
        <w:br/>
        <w:t>- Maintain Strong Communication:</w:t>
      </w:r>
      <w:r>
        <w:br/>
        <w:t xml:space="preserve">  - Continue urging teammates to fetch updates regularly.</w:t>
      </w:r>
      <w:r>
        <w:br/>
        <w:t xml:space="preserve">  - Reinforce the importance of communication and collaboration within the team.</w:t>
      </w:r>
      <w:r>
        <w:br/>
      </w:r>
    </w:p>
    <w:p w14:paraId="0D25DA13" w14:textId="77777777" w:rsidR="000307CA" w:rsidRDefault="00000000">
      <w:pPr>
        <w:pStyle w:val="Heading2"/>
      </w:pPr>
      <w:r>
        <w:t>General Observations</w:t>
      </w:r>
    </w:p>
    <w:p w14:paraId="002BD2EA" w14:textId="77777777" w:rsidR="000307CA" w:rsidRDefault="00000000">
      <w:r>
        <w:br/>
        <w:t>- The team is showing improvement in productivity and initiative.</w:t>
      </w:r>
      <w:r>
        <w:br/>
        <w:t>- Elbek’s contribution set a high standard for future work.</w:t>
      </w:r>
      <w:r>
        <w:br/>
        <w:t>- Clear communication is vital, especially as we approach the deadline.</w:t>
      </w:r>
      <w:r>
        <w:br/>
      </w:r>
    </w:p>
    <w:sectPr w:rsidR="000307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5300849">
    <w:abstractNumId w:val="8"/>
  </w:num>
  <w:num w:numId="2" w16cid:durableId="799691453">
    <w:abstractNumId w:val="6"/>
  </w:num>
  <w:num w:numId="3" w16cid:durableId="789207290">
    <w:abstractNumId w:val="5"/>
  </w:num>
  <w:num w:numId="4" w16cid:durableId="1016807080">
    <w:abstractNumId w:val="4"/>
  </w:num>
  <w:num w:numId="5" w16cid:durableId="1756514613">
    <w:abstractNumId w:val="7"/>
  </w:num>
  <w:num w:numId="6" w16cid:durableId="1451585361">
    <w:abstractNumId w:val="3"/>
  </w:num>
  <w:num w:numId="7" w16cid:durableId="2050253573">
    <w:abstractNumId w:val="2"/>
  </w:num>
  <w:num w:numId="8" w16cid:durableId="1581253062">
    <w:abstractNumId w:val="1"/>
  </w:num>
  <w:num w:numId="9" w16cid:durableId="12996115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07CA"/>
    <w:rsid w:val="00034616"/>
    <w:rsid w:val="0006063C"/>
    <w:rsid w:val="0015074B"/>
    <w:rsid w:val="0029639D"/>
    <w:rsid w:val="00326F90"/>
    <w:rsid w:val="007E3B74"/>
    <w:rsid w:val="00A450B0"/>
    <w:rsid w:val="00A47B3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C922D2B"/>
  <w14:defaultImageDpi w14:val="300"/>
  <w15:docId w15:val="{3F015F4E-4180-4420-A365-966B667F7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Ulugbek Khamidov</cp:lastModifiedBy>
  <cp:revision>2</cp:revision>
  <dcterms:created xsi:type="dcterms:W3CDTF">2025-02-22T18:51:00Z</dcterms:created>
  <dcterms:modified xsi:type="dcterms:W3CDTF">2025-02-22T18:51:00Z</dcterms:modified>
  <cp:category/>
</cp:coreProperties>
</file>